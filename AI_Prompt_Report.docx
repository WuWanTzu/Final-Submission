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9A" w:rsidRDefault="00C56634" w:rsidP="00C56634">
      <w:pPr>
        <w:pStyle w:val="1"/>
        <w:ind w:firstLineChars="600" w:firstLine="1680"/>
      </w:pPr>
      <w:r>
        <w:rPr>
          <w:rFonts w:ascii="微軟正黑體" w:eastAsia="微軟正黑體" w:hAnsi="微軟正黑體" w:cs="微軟正黑體"/>
          <w:lang w:eastAsia="zh-TW"/>
        </w:rPr>
        <w:t>E</w:t>
      </w:r>
      <w:r>
        <w:t>xploring AI &amp; Crafting My Own Prompts</w:t>
      </w:r>
    </w:p>
    <w:p w:rsidR="009B4B9A" w:rsidRDefault="00C56634">
      <w:pPr>
        <w:pStyle w:val="21"/>
      </w:pPr>
      <w:r>
        <w:t>1. Platform and Environment</w:t>
      </w:r>
    </w:p>
    <w:p w:rsidR="009B4B9A" w:rsidRDefault="00C56634">
      <w:r>
        <w:t>Platform Chosen: ChatGPT (by OpenAI)</w:t>
      </w:r>
      <w:r>
        <w:br/>
        <w:t>Environment: Google Colab</w:t>
      </w:r>
      <w:r>
        <w:br/>
      </w:r>
    </w:p>
    <w:p w:rsidR="00C56634" w:rsidRDefault="00C56634" w:rsidP="00C56634">
      <w:pPr>
        <w:pStyle w:val="21"/>
      </w:pPr>
      <w:r>
        <w:t>2. Reasons of choosing the platform</w:t>
      </w:r>
    </w:p>
    <w:p w:rsidR="009B4B9A" w:rsidRDefault="00C56634">
      <w:proofErr w:type="spellStart"/>
      <w:r>
        <w:t>ChatGPT</w:t>
      </w:r>
      <w:proofErr w:type="spellEnd"/>
      <w:r>
        <w:t xml:space="preserve"> is the platform that I understand the most, and I have used it many times before. I know how to </w:t>
      </w:r>
      <w:r>
        <w:t>interact with it and get the answer I want. According to the information I got about Google Colab, it seems to be more suitable for beginners, and since I don’t have experience in coding, I hope the platform can provide more instructions and clear steps fo</w:t>
      </w:r>
      <w:r>
        <w:t>r coding.</w:t>
      </w:r>
    </w:p>
    <w:p w:rsidR="009B4B9A" w:rsidRDefault="00C56634">
      <w:pPr>
        <w:pStyle w:val="21"/>
      </w:pPr>
      <w:r>
        <w:t>3</w:t>
      </w:r>
      <w:r>
        <w:t>. Prompt Design and Results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4B9A">
        <w:tc>
          <w:tcPr>
            <w:tcW w:w="2880" w:type="dxa"/>
          </w:tcPr>
          <w:p w:rsidR="009B4B9A" w:rsidRDefault="00C56634">
            <w:r>
              <w:t>Category</w:t>
            </w:r>
          </w:p>
        </w:tc>
        <w:tc>
          <w:tcPr>
            <w:tcW w:w="2880" w:type="dxa"/>
          </w:tcPr>
          <w:p w:rsidR="009B4B9A" w:rsidRDefault="00C56634">
            <w:r>
              <w:t>Question</w:t>
            </w:r>
          </w:p>
        </w:tc>
        <w:tc>
          <w:tcPr>
            <w:tcW w:w="2880" w:type="dxa"/>
          </w:tcPr>
          <w:p w:rsidR="009B4B9A" w:rsidRDefault="00C56634">
            <w:r>
              <w:t>The Response of AI (Summary)</w:t>
            </w:r>
          </w:p>
        </w:tc>
      </w:tr>
      <w:tr w:rsidR="009B4B9A">
        <w:tc>
          <w:tcPr>
            <w:tcW w:w="2880" w:type="dxa"/>
          </w:tcPr>
          <w:p w:rsidR="009B4B9A" w:rsidRDefault="00C56634">
            <w:r>
              <w:t>Informational Prompt</w:t>
            </w:r>
          </w:p>
        </w:tc>
        <w:tc>
          <w:tcPr>
            <w:tcW w:w="2880" w:type="dxa"/>
          </w:tcPr>
          <w:p w:rsidR="009B4B9A" w:rsidRDefault="00C56634">
            <w:r>
              <w:t>Can you tell me the definition of Internet Addiction for my short essay?</w:t>
            </w:r>
          </w:p>
        </w:tc>
        <w:tc>
          <w:tcPr>
            <w:tcW w:w="2880" w:type="dxa"/>
          </w:tcPr>
          <w:p w:rsidR="009B4B9A" w:rsidRDefault="00C56634">
            <w:r>
              <w:t>AI gave a clear definition, mentioning excessive use of the internet that i</w:t>
            </w:r>
            <w:r>
              <w:t>nterferes with daily life.</w:t>
            </w:r>
          </w:p>
        </w:tc>
      </w:tr>
      <w:tr w:rsidR="009B4B9A">
        <w:tc>
          <w:tcPr>
            <w:tcW w:w="2880" w:type="dxa"/>
          </w:tcPr>
          <w:p w:rsidR="009B4B9A" w:rsidRDefault="00C56634">
            <w:r>
              <w:t>Creative Prompt</w:t>
            </w:r>
          </w:p>
        </w:tc>
        <w:tc>
          <w:tcPr>
            <w:tcW w:w="2880" w:type="dxa"/>
          </w:tcPr>
          <w:p w:rsidR="009B4B9A" w:rsidRDefault="00C56634">
            <w:r>
              <w:t>Can you give me some examples of conversation that might help me improve my English speaking ability?</w:t>
            </w:r>
          </w:p>
        </w:tc>
        <w:tc>
          <w:tcPr>
            <w:tcW w:w="2880" w:type="dxa"/>
          </w:tcPr>
          <w:p w:rsidR="009B4B9A" w:rsidRDefault="00C56634">
            <w:r>
              <w:t>AI provided simple, useful dialogue samples that are easy to practice for everyday situations.</w:t>
            </w:r>
          </w:p>
        </w:tc>
      </w:tr>
      <w:tr w:rsidR="009B4B9A">
        <w:tc>
          <w:tcPr>
            <w:tcW w:w="2880" w:type="dxa"/>
          </w:tcPr>
          <w:p w:rsidR="009B4B9A" w:rsidRDefault="00C56634">
            <w:r>
              <w:t>Language Trans</w:t>
            </w:r>
            <w:r>
              <w:t>lation Prompt</w:t>
            </w:r>
          </w:p>
        </w:tc>
        <w:tc>
          <w:tcPr>
            <w:tcW w:w="2880" w:type="dxa"/>
          </w:tcPr>
          <w:p w:rsidR="009B4B9A" w:rsidRDefault="00C56634">
            <w:r>
              <w:t>“Prevention is better than cure.” Can you help me to translate in Chinese and give an explain?</w:t>
            </w:r>
          </w:p>
        </w:tc>
        <w:tc>
          <w:tcPr>
            <w:tcW w:w="2880" w:type="dxa"/>
          </w:tcPr>
          <w:p w:rsidR="009B4B9A" w:rsidRDefault="00C56634">
            <w:r>
              <w:t xml:space="preserve">AI translated it to </w:t>
            </w:r>
            <w:r>
              <w:t>「預防勝於治療」</w:t>
            </w:r>
            <w:r>
              <w:t xml:space="preserve"> and explained that it's about solving problems before they happen.</w:t>
            </w:r>
          </w:p>
        </w:tc>
      </w:tr>
      <w:tr w:rsidR="009B4B9A">
        <w:tc>
          <w:tcPr>
            <w:tcW w:w="2880" w:type="dxa"/>
          </w:tcPr>
          <w:p w:rsidR="009B4B9A" w:rsidRDefault="00C56634">
            <w:r>
              <w:t>Logical or Reasoning Prompt</w:t>
            </w:r>
          </w:p>
        </w:tc>
        <w:tc>
          <w:tcPr>
            <w:tcW w:w="2880" w:type="dxa"/>
          </w:tcPr>
          <w:p w:rsidR="009B4B9A" w:rsidRDefault="00C56634">
            <w:r>
              <w:t xml:space="preserve">θ is an acute angle, </w:t>
            </w:r>
            <w:r>
              <w:t>2cosθ+sinθ=2, what is sinθ and tanθ?</w:t>
            </w:r>
          </w:p>
        </w:tc>
        <w:tc>
          <w:tcPr>
            <w:tcW w:w="2880" w:type="dxa"/>
          </w:tcPr>
          <w:p w:rsidR="009B4B9A" w:rsidRDefault="00C56634">
            <w:r>
              <w:t>AI solved the equation step-by-step and found that sinθ = 1, then calculated tanθ accordingly.</w:t>
            </w:r>
          </w:p>
        </w:tc>
      </w:tr>
      <w:tr w:rsidR="009B4B9A">
        <w:tc>
          <w:tcPr>
            <w:tcW w:w="2880" w:type="dxa"/>
          </w:tcPr>
          <w:p w:rsidR="009B4B9A" w:rsidRDefault="00C56634">
            <w:r>
              <w:t>Personal Assistant Prompt</w:t>
            </w:r>
          </w:p>
        </w:tc>
        <w:tc>
          <w:tcPr>
            <w:tcW w:w="2880" w:type="dxa"/>
          </w:tcPr>
          <w:p w:rsidR="009B4B9A" w:rsidRDefault="00C56634">
            <w:r>
              <w:t>I want to write a graduation letter for my cousin, can you help me?</w:t>
            </w:r>
          </w:p>
        </w:tc>
        <w:tc>
          <w:tcPr>
            <w:tcW w:w="2880" w:type="dxa"/>
          </w:tcPr>
          <w:p w:rsidR="009B4B9A" w:rsidRDefault="00C56634">
            <w:r>
              <w:t>AI generated a warm and perso</w:t>
            </w:r>
            <w:r>
              <w:t>nal letter template with kind wishes and encouragement.</w:t>
            </w:r>
          </w:p>
        </w:tc>
      </w:tr>
      <w:tr w:rsidR="009B4B9A">
        <w:tc>
          <w:tcPr>
            <w:tcW w:w="2880" w:type="dxa"/>
          </w:tcPr>
          <w:p w:rsidR="009B4B9A" w:rsidRDefault="00C56634">
            <w:r>
              <w:lastRenderedPageBreak/>
              <w:t>Programming or Code Prompt</w:t>
            </w:r>
          </w:p>
        </w:tc>
        <w:tc>
          <w:tcPr>
            <w:tcW w:w="2880" w:type="dxa"/>
          </w:tcPr>
          <w:p w:rsidR="009B4B9A" w:rsidRDefault="00C56634">
            <w:r>
              <w:t>Can you explain this code ("Hello, world") for me?</w:t>
            </w:r>
          </w:p>
        </w:tc>
        <w:tc>
          <w:tcPr>
            <w:tcW w:w="2880" w:type="dxa"/>
          </w:tcPr>
          <w:p w:rsidR="009B4B9A" w:rsidRDefault="00C56634">
            <w:r>
              <w:t>AI explained that this is a basic code used to print text, usually for beginners learning a programming language.</w:t>
            </w:r>
          </w:p>
        </w:tc>
      </w:tr>
    </w:tbl>
    <w:p w:rsidR="009B4B9A" w:rsidRDefault="00C56634">
      <w:pPr>
        <w:pStyle w:val="21"/>
      </w:pPr>
      <w:r>
        <w:t>4</w:t>
      </w:r>
      <w:bookmarkStart w:id="0" w:name="_GoBack"/>
      <w:bookmarkEnd w:id="0"/>
      <w:r>
        <w:t>. Ref</w:t>
      </w:r>
      <w:r>
        <w:t>lection / What I Learned</w:t>
      </w:r>
    </w:p>
    <w:p w:rsidR="009B4B9A" w:rsidRDefault="00C56634">
      <w:r>
        <w:t>This project helped me think more clearly about how to design prompts. I realized that the way I ask questions really affects the answer I get. It also made me more comfortable using AI tools like ChatGPT.</w:t>
      </w:r>
    </w:p>
    <w:sectPr w:rsidR="009B4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4B9A"/>
    <w:rsid w:val="00AA1D8D"/>
    <w:rsid w:val="00B47730"/>
    <w:rsid w:val="00C566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C276A"/>
  <w14:defaultImageDpi w14:val="300"/>
  <w15:docId w15:val="{3674686C-9D27-4BA6-8F72-40C9F557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Arial" w:eastAsia="Arial" w:hAnsi="Arial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8BE494-DA35-4034-9253-5848108F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2025-06-06T10:21:00Z</dcterms:modified>
  <cp:category/>
</cp:coreProperties>
</file>